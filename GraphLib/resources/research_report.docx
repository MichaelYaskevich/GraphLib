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Результаты исследования по времени и памяти</w:t>
      </w:r>
    </w:p>
    <w:p>
      <w:r>
        <w:br/>
        <w:t xml:space="preserve">    ------------------&gt; RESULTS OF PROFILING dijkstra &lt;------------------</w:t>
        <w:br/>
        <w:t xml:space="preserve">    </w:t>
        <w:br/>
        <w:t xml:space="preserve">    ------------------------- TIME INFO -------------------------</w:t>
        <w:br/>
        <w:t xml:space="preserve">    Average time spent is 0.00029670013176215875 seconds</w:t>
        <w:br/>
        <w:t xml:space="preserve">    Minimum time spent is 0.0 seconds</w:t>
        <w:br/>
        <w:t xml:space="preserve">    Maximum time spent is 0.0030012130737304688 seconds</w:t>
        <w:br/>
        <w:t xml:space="preserve">    Standard deviation is 0.0005909674141355545 seconds</w:t>
        <w:br/>
        <w:t xml:space="preserve">    Confidence interval (delta) for time is 0.0001408305932395366'</w:t>
        <w:br/>
        <w:t xml:space="preserve">    </w:t>
        <w:br/>
        <w:t xml:space="preserve">    ------------------------ MEMORY INFO ------------------------</w:t>
        <w:br/>
        <w:t xml:space="preserve">    Average memory usage is 198.82471955128204 MiB</w:t>
        <w:br/>
        <w:t xml:space="preserve">    Minimum memory usage is 198.00390625 MiB</w:t>
        <w:br/>
        <w:t xml:space="preserve">    Maximum memory usage is 199.16796875 MiB</w:t>
        <w:br/>
        <w:t xml:space="preserve">    Standard deviation is 0.2638658665745386 MiB</w:t>
        <w:br/>
        <w:t xml:space="preserve">    Confidence interval (delta) for memory is 0.17107083802460465</w:t>
        <w:br/>
        <w:t xml:space="preserve">    </w:t>
        <w:br/>
        <w:t xml:space="preserve">    </w:t>
        <w:br/>
        <w:br/>
        <w:t xml:space="preserve">    </w:t>
        <w:br/>
        <w:t xml:space="preserve">    ------------------&gt; RESULTS OF PROFILING bellman_ford &lt;------------------</w:t>
        <w:br/>
        <w:t xml:space="preserve">    </w:t>
        <w:br/>
        <w:t xml:space="preserve">    ------------------------- TIME INFO -------------------------</w:t>
        <w:br/>
        <w:t xml:space="preserve">    Average time spent is 0.17358114431192587 seconds</w:t>
        <w:br/>
        <w:t xml:space="preserve">    Minimum time spent is 0.0 seconds</w:t>
        <w:br/>
        <w:t xml:space="preserve">    Maximum time spent is 0.6159985065460205 seconds</w:t>
        <w:br/>
        <w:t xml:space="preserve">    Standard deviation is 0.19132889106696285 seconds</w:t>
        <w:br/>
        <w:t xml:space="preserve">    Confidence interval (delta) for time is 0.045594664931292606'</w:t>
        <w:br/>
        <w:t xml:space="preserve">    </w:t>
        <w:br/>
        <w:t xml:space="preserve">    ------------------------ MEMORY INFO ------------------------</w:t>
        <w:br/>
        <w:t xml:space="preserve">    Average memory usage is 195.50298713235293 MiB</w:t>
        <w:br/>
        <w:t xml:space="preserve">    Minimum memory usage is 159.12109375 MiB</w:t>
        <w:br/>
        <w:t xml:space="preserve">    Maximum memory usage is 200.0859375 MiB</w:t>
        <w:br/>
        <w:t xml:space="preserve">    Standard deviation is 12.589807529382261 MiB</w:t>
        <w:br/>
        <w:t xml:space="preserve">    Confidence interval (delta) for memory is 5.431117138604407</w:t>
        <w:br/>
        <w:t xml:space="preserve">    </w:t>
        <w:br/>
        <w:t xml:space="preserve">    </w:t>
        <w:br/>
        <w:br/>
        <w:t xml:space="preserve">    </w:t>
        <w:br/>
        <w:t xml:space="preserve">    ------------------&gt; RESULTS OF PROFILING algorithm_for_dag &lt;------------------</w:t>
        <w:br/>
        <w:t xml:space="preserve">    </w:t>
        <w:br/>
        <w:t xml:space="preserve">    ------------------------- TIME INFO -------------------------</w:t>
        <w:br/>
        <w:t xml:space="preserve">    Average time spent is 0.0017569178626650856 seconds</w:t>
        <w:br/>
        <w:t xml:space="preserve">    Minimum time spent is 0.0 seconds</w:t>
        <w:br/>
        <w:t xml:space="preserve">    Maximum time spent is 0.007001399993896484 seconds</w:t>
        <w:br/>
        <w:t xml:space="preserve">    Standard deviation is 0.0017272946307459872 seconds</w:t>
        <w:br/>
        <w:t xml:space="preserve">    Confidence interval (delta) for time is 0.00041162324982545683'</w:t>
        <w:br/>
        <w:t xml:space="preserve">    </w:t>
        <w:br/>
        <w:t xml:space="preserve">    ------------------------ MEMORY INFO ------------------------</w:t>
        <w:br/>
        <w:t xml:space="preserve">    Average memory usage is 199.87119140625 MiB</w:t>
        <w:br/>
        <w:t xml:space="preserve">    Minimum memory usage is 199.65234375 MiB</w:t>
        <w:br/>
        <w:t xml:space="preserve">    Maximum memory usage is 200.07421875 MiB</w:t>
        <w:br/>
        <w:t xml:space="preserve">    Standard deviation is 0.11419622302484451 MiB</w:t>
        <w:br/>
        <w:t xml:space="preserve">    Confidence interval (delta) for memory is 0.07304344756823866</w:t>
        <w:br/>
        <w:t xml:space="preserve">    </w:t>
        <w:br/>
        <w:t xml:space="preserve">    </w:t>
        <w:br/>
        <w:br/>
        <w:t xml:space="preserve">    </w:t>
        <w:br/>
        <w:t xml:space="preserve">    ------------------&gt; RESULTS OF PROFILING floyd &lt;------------------</w:t>
        <w:br/>
        <w:t xml:space="preserve">    </w:t>
        <w:br/>
        <w:t xml:space="preserve">    ------------------------- TIME INFO -------------------------</w:t>
        <w:br/>
        <w:t xml:space="preserve">    Average time spent is 0.20586022352560973 seconds</w:t>
        <w:br/>
        <w:t xml:space="preserve">    Minimum time spent is 0.0 seconds</w:t>
        <w:br/>
        <w:t xml:space="preserve">    Maximum time spent is 0.717041015625 seconds</w:t>
        <w:br/>
        <w:t xml:space="preserve">    Standard deviation is 0.2265948541448361 seconds</w:t>
        <w:br/>
        <w:t xml:space="preserve">    Confidence interval (delta) for time is 0.0539987264457254'</w:t>
        <w:br/>
        <w:t xml:space="preserve">    </w:t>
        <w:br/>
        <w:t xml:space="preserve">    ------------------------ MEMORY INFO ------------------------</w:t>
        <w:br/>
        <w:t xml:space="preserve">    Average memory usage is 196.175466954023 MiB</w:t>
        <w:br/>
        <w:t xml:space="preserve">    Minimum memory usage is 159.48828125 MiB</w:t>
        <w:br/>
        <w:t xml:space="preserve">    Maximum memory usage is 200.95703125 MiB</w:t>
        <w:br/>
        <w:t xml:space="preserve">    Standard deviation is 12.437647935990563 MiB</w:t>
        <w:br/>
        <w:t xml:space="preserve">    Confidence interval (delta) for memory is 5.301644896048003</w:t>
        <w:br/>
        <w:t xml:space="preserve">    </w:t>
        <w:br/>
        <w:t xml:space="preserve">    </w:t>
        <w:br/>
        <w:br/>
        <w:t xml:space="preserve">    </w:t>
      </w:r>
    </w:p>
    <w:p>
      <w:r>
        <w:drawing>
          <wp:inline xmlns:a="http://schemas.openxmlformats.org/drawingml/2006/main" xmlns:pic="http://schemas.openxmlformats.org/drawingml/2006/picture">
            <wp:extent cx="6120000" cy="229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mory_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9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120000" cy="2295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ime_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95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