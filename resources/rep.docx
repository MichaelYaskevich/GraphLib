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исследования по времени и памяти</w:t>
      </w:r>
    </w:p>
    <w:p>
      <w:r>
        <w:br/>
        <w:t xml:space="preserve">    ------------------&gt; RESULTS OF PROFILING dijkstra &lt;------------------</w:t>
        <w:br/>
        <w:br/>
        <w:br/>
        <w:t xml:space="preserve">    ------------------------- TIME INFO -------------------------</w:t>
        <w:br/>
        <w:t xml:space="preserve">    Average time spent is 2.0230233018586314e-05 seconds</w:t>
        <w:br/>
        <w:t xml:space="preserve">    Minimum time spent is 6.0818412087180395e-06 seconds</w:t>
        <w:br/>
        <w:t xml:space="preserve">    Maximum time spent is 0.00020562033904226204 seconds</w:t>
        <w:br/>
        <w:t xml:space="preserve">    Standard deviation is 3.143602146743872e-05 seconds</w:t>
        <w:br/>
        <w:t xml:space="preserve">    Confidence interval (delta) for time is 1.95923077477039e-05'</w:t>
        <w:br/>
        <w:br/>
        <w:br/>
        <w:t xml:space="preserve">    ------------------------ MEMORY INFO ------------------------</w:t>
        <w:br/>
        <w:t xml:space="preserve">    Average memory usage is 192.2734375 MiB</w:t>
        <w:br/>
        <w:t xml:space="preserve">    Minimum memory usage is 192.0625 MiB</w:t>
        <w:br/>
        <w:t xml:space="preserve">    Maximum memory usage is 192.5078125 MiB</w:t>
        <w:br/>
        <w:t xml:space="preserve">    Standard deviation is 0.15595675607560258 MiB</w:t>
        <w:br/>
        <w:t xml:space="preserve">    Confidence interval (delta) for memory is 0.327333156341183</w:t>
        <w:br/>
        <w:br/>
        <w:br/>
        <w:br/>
        <w:br/>
        <w:t xml:space="preserve">    </w:t>
        <w:br/>
        <w:t xml:space="preserve">    ------------------&gt; RESULTS OF PROFILING bellman_ford &lt;------------------</w:t>
        <w:br/>
        <w:br/>
        <w:br/>
        <w:t xml:space="preserve">    ------------------------- TIME INFO -------------------------</w:t>
        <w:br/>
        <w:t xml:space="preserve">    Average time spent is 5.6774060822320056e-05 seconds</w:t>
        <w:br/>
        <w:t xml:space="preserve">    Minimum time spent is 9.872306394787883e-06 seconds</w:t>
        <w:br/>
        <w:t xml:space="preserve">    Maximum time spent is 0.00017807429487054998 seconds</w:t>
        <w:br/>
        <w:t xml:space="preserve">    Standard deviation is 4.742107779079277e-05 seconds</w:t>
        <w:br/>
        <w:t xml:space="preserve">    Confidence interval (delta) for time is 2.9554896148908778e-05'</w:t>
        <w:br/>
        <w:br/>
        <w:br/>
        <w:t xml:space="preserve">    ------------------------ MEMORY INFO ------------------------</w:t>
        <w:br/>
        <w:t xml:space="preserve">    Average memory usage is 192.9921875 MiB</w:t>
        <w:br/>
        <w:t xml:space="preserve">    Minimum memory usage is 192.8515625 MiB</w:t>
        <w:br/>
        <w:t xml:space="preserve">    Maximum memory usage is 193.39453125 MiB</w:t>
        <w:br/>
        <w:t xml:space="preserve">    Standard deviation is 0.20625591847568883 MiB</w:t>
        <w:br/>
        <w:t xml:space="preserve">    Confidence interval (delta) for memory is 0.4329046237405123</w:t>
        <w:br/>
        <w:br/>
        <w:br/>
        <w:br/>
        <w:br/>
        <w:t xml:space="preserve">    </w:t>
        <w:br/>
        <w:t xml:space="preserve">    ------------------&gt; RESULTS OF PROFILING algorithm_for_dag &lt;------------------</w:t>
        <w:br/>
        <w:br/>
        <w:br/>
        <w:t xml:space="preserve">    ------------------------- TIME INFO -------------------------</w:t>
        <w:br/>
        <w:t xml:space="preserve">    Average time spent is 7.551607604610397e-05 seconds</w:t>
        <w:br/>
        <w:t xml:space="preserve">    Minimum time spent is 3.849755367034762e-05 seconds</w:t>
        <w:br/>
        <w:t xml:space="preserve">    Maximum time spent is 0.00023674964904785156 seconds</w:t>
        <w:br/>
        <w:t xml:space="preserve">    Standard deviation is 4.273627974089069e-05 seconds</w:t>
        <w:br/>
        <w:t xml:space="preserve">    Confidence interval (delta) for time is 2.6635124471548254e-05'</w:t>
        <w:br/>
        <w:br/>
        <w:br/>
        <w:t xml:space="preserve">    ------------------------ MEMORY INFO ------------------------</w:t>
        <w:br/>
        <w:t xml:space="preserve">    Average memory usage is 192.82877604166666 MiB</w:t>
        <w:br/>
        <w:t xml:space="preserve">    Minimum memory usage is 192.69140625 MiB</w:t>
        <w:br/>
        <w:t xml:space="preserve">    Maximum memory usage is 192.921875 MiB</w:t>
        <w:br/>
        <w:t xml:space="preserve">    Standard deviation is 0.10721689723819383 MiB</w:t>
        <w:br/>
        <w:t xml:space="preserve">    Confidence interval (delta) for memory is 0.22503446640729408</w:t>
        <w:br/>
        <w:br/>
        <w:br/>
        <w:br/>
        <w:br/>
        <w:t xml:space="preserve">    </w:t>
        <w:br/>
        <w:t xml:space="preserve">    ------------------&gt; RESULTS OF PROFILING floyd &lt;------------------</w:t>
        <w:br/>
        <w:br/>
        <w:br/>
        <w:t xml:space="preserve">    ------------------------- TIME INFO -------------------------</w:t>
        <w:br/>
        <w:t xml:space="preserve">    Average time spent is 0.00012247475651580426 seconds</w:t>
        <w:br/>
        <w:t xml:space="preserve">    Minimum time spent is 1.6191215712789426e-05 seconds</w:t>
        <w:br/>
        <w:t xml:space="preserve">    Maximum time spent is 0.0005580442292349679 seconds</w:t>
        <w:br/>
        <w:t xml:space="preserve">    Standard deviation is 0.00012983448208493488 seconds</w:t>
        <w:br/>
        <w:t xml:space="preserve">    Confidence interval (delta) for time is 8.091854536702755e-05'</w:t>
        <w:br/>
        <w:br/>
        <w:br/>
        <w:t xml:space="preserve">    ------------------------ MEMORY INFO ------------------------</w:t>
        <w:br/>
        <w:t xml:space="preserve">    Average memory usage is 192.76822916666666 MiB</w:t>
        <w:br/>
        <w:t xml:space="preserve">    Minimum memory usage is 192.7265625 MiB</w:t>
        <w:br/>
        <w:t xml:space="preserve">    Maximum memory usage is 192.84375 MiB</w:t>
        <w:br/>
        <w:t xml:space="preserve">    Standard deviation is 0.04472044968235076 MiB</w:t>
        <w:br/>
        <w:t xml:space="preserve">    Confidence interval (delta) for memory is 0.09386246749340899</w:t>
        <w:br/>
        <w:br/>
        <w:br/>
        <w:br/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